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464CD9" w14:paraId="5B9CB610" w14:textId="77777777">
        <w:tc>
          <w:tcPr>
            <w:tcW w:w="9576" w:type="dxa"/>
          </w:tcPr>
          <w:p w14:paraId="22B6D882" w14:textId="77777777" w:rsidR="00464CD9" w:rsidRDefault="00464CD9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FD747CAA96AB4CBFA8445969E63FD9C1"/>
        </w:placeholder>
        <w:docPartList>
          <w:docPartGallery w:val="Quick Parts"/>
          <w:docPartCategory w:val=" Resume Name"/>
        </w:docPartList>
      </w:sdtPr>
      <w:sdtEndPr/>
      <w:sdtContent>
        <w:p w14:paraId="26015E8D" w14:textId="77777777" w:rsidR="00464CD9" w:rsidRDefault="00464CD9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9"/>
            <w:gridCol w:w="8995"/>
          </w:tblGrid>
          <w:tr w:rsidR="00464CD9" w14:paraId="7B2F802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1D951FCA" w14:textId="77777777" w:rsidR="00464CD9" w:rsidRDefault="00464CD9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CF156AE" w14:textId="77777777" w:rsidR="00464CD9" w:rsidRDefault="00ED475E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0E75E451C7F4BAC8556EED84951F0D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E3803">
                      <w:t>Hp</w:t>
                    </w:r>
                  </w:sdtContent>
                </w:sdt>
              </w:p>
              <w:p w14:paraId="51974A4B" w14:textId="77777777" w:rsidR="00464CD9" w:rsidRDefault="00ED475E">
                <w:pPr>
                  <w:pStyle w:val="AddressText"/>
                  <w:spacing w:line="240" w:lineRule="auto"/>
                </w:pPr>
                <w:sdt>
                  <w:sdtPr>
                    <w:id w:val="121446321"/>
                    <w:placeholder>
                      <w:docPart w:val="C2C10F3AACDE45C78A31682925E42ACB"/>
                    </w:placeholder>
                    <w:temporary/>
                    <w:showingPlcHdr/>
                  </w:sdtPr>
                  <w:sdtEndPr/>
                  <w:sdtContent>
                    <w:r>
                      <w:t>[Type your address]</w:t>
                    </w:r>
                  </w:sdtContent>
                </w:sdt>
              </w:p>
              <w:p w14:paraId="340A0D77" w14:textId="77777777" w:rsidR="00464CD9" w:rsidRDefault="00ED475E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sdt>
                  <w:sdtPr>
                    <w:id w:val="154037024"/>
                    <w:placeholder>
                      <w:docPart w:val="61F764F0E6BF449CA57BA9773FB5AA2A"/>
                    </w:placeholder>
                    <w:temporary/>
                    <w:showingPlcHdr/>
                  </w:sdtPr>
                  <w:sdtEndPr/>
                  <w:sdtContent>
                    <w:r>
                      <w:t>[Type your phone number]</w:t>
                    </w:r>
                  </w:sdtContent>
                </w:sdt>
              </w:p>
              <w:p w14:paraId="00B36F7E" w14:textId="77777777" w:rsidR="00464CD9" w:rsidRDefault="00ED475E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sdt>
                  <w:sdtPr>
                    <w:id w:val="288100533"/>
                    <w:placeholder>
                      <w:docPart w:val="9D8928104BA94EE3BF594C1F3C0B4BA5"/>
                    </w:placeholder>
                    <w:temporary/>
                    <w:showingPlcHdr/>
                  </w:sdtPr>
                  <w:sdtEndPr/>
                  <w:sdtContent>
                    <w:r>
                      <w:t>[Type your e-mail address]</w:t>
                    </w:r>
                  </w:sdtContent>
                </w:sdt>
              </w:p>
              <w:p w14:paraId="7EC8DF67" w14:textId="77777777" w:rsidR="00464CD9" w:rsidRDefault="00ED475E">
                <w:pPr>
                  <w:pStyle w:val="AddressText"/>
                  <w:spacing w:line="240" w:lineRule="auto"/>
                  <w:rPr>
                    <w:sz w:val="24"/>
                  </w:rPr>
                </w:pPr>
                <w:r>
                  <w:t xml:space="preserve">Website: </w:t>
                </w:r>
                <w:sdt>
                  <w:sdtPr>
                    <w:id w:val="121446380"/>
                    <w:placeholder>
                      <w:docPart w:val="A7CA560A437E4C4B8530B331517E8948"/>
                    </w:placeholder>
                    <w:temporary/>
                    <w:showingPlcHdr/>
                  </w:sdtPr>
                  <w:sdtEndPr/>
                  <w:sdtContent>
                    <w:r>
                      <w:t>[Type your website]</w:t>
                    </w:r>
                  </w:sdtContent>
                </w:sdt>
              </w:p>
            </w:tc>
          </w:tr>
        </w:tbl>
        <w:p w14:paraId="68556390" w14:textId="77777777" w:rsidR="00464CD9" w:rsidRDefault="00ED475E">
          <w:pPr>
            <w:pStyle w:val="NoSpacing"/>
          </w:pPr>
        </w:p>
      </w:sdtContent>
    </w:sdt>
    <w:p w14:paraId="2ED97915" w14:textId="77777777" w:rsidR="00464CD9" w:rsidRDefault="00464CD9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464CD9" w14:paraId="18B3F483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6806F870" w14:textId="77777777" w:rsidR="00464CD9" w:rsidRDefault="00464CD9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E75CA69" w14:textId="77777777" w:rsidR="00464CD9" w:rsidRDefault="00ED475E">
            <w:pPr>
              <w:pStyle w:val="Section"/>
            </w:pPr>
            <w:r>
              <w:t>Objectives</w:t>
            </w:r>
          </w:p>
          <w:sdt>
            <w:sdtPr>
              <w:id w:val="462946188"/>
              <w:placeholder>
                <w:docPart w:val="ADA12235D64A40E69BC482D0DE0A8B53"/>
              </w:placeholder>
              <w:temporary/>
              <w:showingPlcHdr/>
            </w:sdtPr>
            <w:sdtEndPr/>
            <w:sdtContent>
              <w:p w14:paraId="37E3034C" w14:textId="77777777" w:rsidR="00464CD9" w:rsidRDefault="00ED475E">
                <w:pPr>
                  <w:pStyle w:val="SubsectionText"/>
                </w:pPr>
                <w:r>
                  <w:t>[Type the objectives]</w:t>
                </w:r>
              </w:p>
            </w:sdtContent>
          </w:sdt>
          <w:p w14:paraId="1B025CD8" w14:textId="77777777" w:rsidR="00464CD9" w:rsidRDefault="00ED475E">
            <w:pPr>
              <w:pStyle w:val="Section"/>
            </w:pPr>
            <w:r>
              <w:t>Education</w:t>
            </w:r>
          </w:p>
          <w:p w14:paraId="44B082F7" w14:textId="77777777" w:rsidR="00464CD9" w:rsidRDefault="00ED475E">
            <w:pPr>
              <w:pStyle w:val="Subsection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EC755995A92C447FB1F5D33F9F94A4FF"/>
                </w:placeholder>
                <w:temporary/>
                <w:showingPlcHdr/>
              </w:sdtPr>
              <w:sdtEndPr/>
              <w:sdtContent>
                <w:r>
                  <w:t>[Type the degree]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0A8921B34CF04F99B23BC1B664AFC0BD"/>
                </w:placeholder>
                <w:temporary/>
                <w:showingPlcHdr/>
              </w:sdtPr>
              <w:sdtEndPr/>
              <w:sdtContent>
                <w:r>
                  <w:rPr>
                    <w:b w:val="0"/>
                  </w:rPr>
                  <w:t>[Type the completion date]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F0FA5228905B4AA49641A23203997814"/>
              </w:placeholder>
              <w:temporary/>
              <w:showingPlcHdr/>
            </w:sdtPr>
            <w:sdtEndPr/>
            <w:sdtContent>
              <w:p w14:paraId="429D15EC" w14:textId="77777777" w:rsidR="00464CD9" w:rsidRDefault="00ED475E">
                <w:pPr>
                  <w:pStyle w:val="ListBullet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[Type list of accomplishments]</w:t>
                </w:r>
              </w:p>
            </w:sdtContent>
          </w:sdt>
          <w:p w14:paraId="1F5ED08F" w14:textId="77777777" w:rsidR="00464CD9" w:rsidRDefault="00464CD9">
            <w:pPr>
              <w:spacing w:after="0" w:line="240" w:lineRule="auto"/>
            </w:pPr>
          </w:p>
          <w:p w14:paraId="1373BEEA" w14:textId="77777777" w:rsidR="00464CD9" w:rsidRDefault="00ED475E">
            <w:pPr>
              <w:pStyle w:val="Section"/>
              <w:spacing w:after="0"/>
            </w:pPr>
            <w:r>
              <w:t>Experience</w:t>
            </w:r>
          </w:p>
          <w:p w14:paraId="5A6FDCFD" w14:textId="77777777" w:rsidR="00464CD9" w:rsidRDefault="00ED475E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16DC1896F0FE4737A0A04CFCA301D82A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8BFF5DF40092488CAE12830272C4529E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12D94C1851FF473995228FEB43F17299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14:paraId="107DC8C7" w14:textId="77777777" w:rsidR="00464CD9" w:rsidRDefault="00ED475E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7D77A3BDADE24BDDA248AA553AF1414B"/>
                </w:placeholder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2ADA1FA1DF1246DAB79FFDC2B5FA5C30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C3AA3AA92B4E4BC6915A1197F5219D02"/>
              </w:placeholder>
              <w:temporary/>
              <w:showingPlcHdr/>
              <w:text/>
            </w:sdtPr>
            <w:sdtEndPr/>
            <w:sdtContent>
              <w:p w14:paraId="448C3F3A" w14:textId="77777777" w:rsidR="00464CD9" w:rsidRDefault="00ED475E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14:paraId="5362721B" w14:textId="77777777" w:rsidR="00464CD9" w:rsidRDefault="00ED475E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2FD0C0CF9900400EAB79B929326BB2D6"/>
              </w:placeholder>
              <w:temporary/>
              <w:showingPlcHdr/>
            </w:sdtPr>
            <w:sdtEndPr/>
            <w:sdtContent>
              <w:p w14:paraId="02C04E14" w14:textId="77777777" w:rsidR="00464CD9" w:rsidRDefault="00ED475E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14:paraId="268007B2" w14:textId="77777777" w:rsidR="00464CD9" w:rsidRDefault="00464CD9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64CD9" w14:paraId="0F61ECC6" w14:textId="77777777">
        <w:trPr>
          <w:trHeight w:val="576"/>
        </w:trPr>
        <w:tc>
          <w:tcPr>
            <w:tcW w:w="9576" w:type="dxa"/>
          </w:tcPr>
          <w:p w14:paraId="4AB7FC96" w14:textId="77777777" w:rsidR="00464CD9" w:rsidRDefault="00464CD9">
            <w:pPr>
              <w:spacing w:after="0" w:line="240" w:lineRule="auto"/>
            </w:pPr>
          </w:p>
        </w:tc>
      </w:tr>
    </w:tbl>
    <w:p w14:paraId="3AC51915" w14:textId="77777777" w:rsidR="00464CD9" w:rsidRDefault="00464CD9"/>
    <w:p w14:paraId="36601A77" w14:textId="77777777" w:rsidR="00464CD9" w:rsidRDefault="00464CD9"/>
    <w:sectPr w:rsidR="00464CD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03EB" w14:textId="77777777" w:rsidR="009E3803" w:rsidRDefault="009E3803">
      <w:pPr>
        <w:spacing w:after="0" w:line="240" w:lineRule="auto"/>
      </w:pPr>
      <w:r>
        <w:separator/>
      </w:r>
    </w:p>
  </w:endnote>
  <w:endnote w:type="continuationSeparator" w:id="0">
    <w:p w14:paraId="552BAB87" w14:textId="77777777" w:rsidR="009E3803" w:rsidRDefault="009E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E95F" w14:textId="77777777" w:rsidR="00464CD9" w:rsidRDefault="00ED475E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EA7C" w14:textId="77777777" w:rsidR="00464CD9" w:rsidRDefault="00ED475E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9A30" w14:textId="77777777" w:rsidR="009E3803" w:rsidRDefault="009E3803">
      <w:pPr>
        <w:spacing w:after="0" w:line="240" w:lineRule="auto"/>
      </w:pPr>
      <w:r>
        <w:separator/>
      </w:r>
    </w:p>
  </w:footnote>
  <w:footnote w:type="continuationSeparator" w:id="0">
    <w:p w14:paraId="44AD7431" w14:textId="77777777" w:rsidR="009E3803" w:rsidRDefault="009E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ABEA" w14:textId="77777777" w:rsidR="00464CD9" w:rsidRDefault="00ED475E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3803">
          <w:t>Hp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200D" w14:textId="77777777" w:rsidR="00464CD9" w:rsidRDefault="00ED475E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3803">
          <w:t>Hp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308293905">
    <w:abstractNumId w:val="9"/>
  </w:num>
  <w:num w:numId="2" w16cid:durableId="540288899">
    <w:abstractNumId w:val="7"/>
  </w:num>
  <w:num w:numId="3" w16cid:durableId="815024251">
    <w:abstractNumId w:val="6"/>
  </w:num>
  <w:num w:numId="4" w16cid:durableId="2123304121">
    <w:abstractNumId w:val="5"/>
  </w:num>
  <w:num w:numId="5" w16cid:durableId="360130584">
    <w:abstractNumId w:val="4"/>
  </w:num>
  <w:num w:numId="6" w16cid:durableId="1669626599">
    <w:abstractNumId w:val="8"/>
  </w:num>
  <w:num w:numId="7" w16cid:durableId="1431311359">
    <w:abstractNumId w:val="3"/>
  </w:num>
  <w:num w:numId="8" w16cid:durableId="1828594848">
    <w:abstractNumId w:val="2"/>
  </w:num>
  <w:num w:numId="9" w16cid:durableId="734473104">
    <w:abstractNumId w:val="1"/>
  </w:num>
  <w:num w:numId="10" w16cid:durableId="2013291939">
    <w:abstractNumId w:val="0"/>
  </w:num>
  <w:num w:numId="11" w16cid:durableId="1671248711">
    <w:abstractNumId w:val="9"/>
  </w:num>
  <w:num w:numId="12" w16cid:durableId="1129712727">
    <w:abstractNumId w:val="7"/>
  </w:num>
  <w:num w:numId="13" w16cid:durableId="1527720595">
    <w:abstractNumId w:val="6"/>
  </w:num>
  <w:num w:numId="14" w16cid:durableId="1403016621">
    <w:abstractNumId w:val="5"/>
  </w:num>
  <w:num w:numId="15" w16cid:durableId="2108695431">
    <w:abstractNumId w:val="4"/>
  </w:num>
  <w:num w:numId="16" w16cid:durableId="1828208987">
    <w:abstractNumId w:val="9"/>
  </w:num>
  <w:num w:numId="17" w16cid:durableId="1073508784">
    <w:abstractNumId w:val="7"/>
  </w:num>
  <w:num w:numId="18" w16cid:durableId="957225602">
    <w:abstractNumId w:val="6"/>
  </w:num>
  <w:num w:numId="19" w16cid:durableId="1756051890">
    <w:abstractNumId w:val="5"/>
  </w:num>
  <w:num w:numId="20" w16cid:durableId="1897202557">
    <w:abstractNumId w:val="4"/>
  </w:num>
  <w:num w:numId="21" w16cid:durableId="642737110">
    <w:abstractNumId w:val="9"/>
  </w:num>
  <w:num w:numId="22" w16cid:durableId="383648949">
    <w:abstractNumId w:val="7"/>
  </w:num>
  <w:num w:numId="23" w16cid:durableId="1055858689">
    <w:abstractNumId w:val="6"/>
  </w:num>
  <w:num w:numId="24" w16cid:durableId="878473213">
    <w:abstractNumId w:val="5"/>
  </w:num>
  <w:num w:numId="25" w16cid:durableId="288052742">
    <w:abstractNumId w:val="4"/>
  </w:num>
  <w:num w:numId="26" w16cid:durableId="1755279678">
    <w:abstractNumId w:val="9"/>
  </w:num>
  <w:num w:numId="27" w16cid:durableId="576788284">
    <w:abstractNumId w:val="7"/>
  </w:num>
  <w:num w:numId="28" w16cid:durableId="108010033">
    <w:abstractNumId w:val="6"/>
  </w:num>
  <w:num w:numId="29" w16cid:durableId="1993675415">
    <w:abstractNumId w:val="5"/>
  </w:num>
  <w:num w:numId="30" w16cid:durableId="654527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03"/>
    <w:rsid w:val="00464CD9"/>
    <w:rsid w:val="009E3803"/>
    <w:rsid w:val="00E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7AA"/>
  <w15:docId w15:val="{E5D2DD60-A72C-4D21-8DB0-C842AC3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747CAA96AB4CBFA8445969E63FD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39AF-BB3D-43C3-BF8B-A9C3C2AD4FF1}"/>
      </w:docPartPr>
      <w:docPartBody>
        <w:p w:rsidR="00000000" w:rsidRDefault="00000000">
          <w:pPr>
            <w:pStyle w:val="FD747CAA96AB4CBFA8445969E63FD9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0E75E451C7F4BAC8556EED84951F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B0513-27EF-473D-8599-9A401E859B5A}"/>
      </w:docPartPr>
      <w:docPartBody>
        <w:p w:rsidR="00000000" w:rsidRDefault="00000000">
          <w:pPr>
            <w:pStyle w:val="50E75E451C7F4BAC8556EED84951F0DF"/>
          </w:pPr>
          <w:r>
            <w:t>[Type your name]</w:t>
          </w:r>
        </w:p>
      </w:docPartBody>
    </w:docPart>
    <w:docPart>
      <w:docPartPr>
        <w:name w:val="C2C10F3AACDE45C78A31682925E42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08278-F15A-49A5-BEFC-D12B976C60D3}"/>
      </w:docPartPr>
      <w:docPartBody>
        <w:p w:rsidR="00000000" w:rsidRDefault="00000000">
          <w:pPr>
            <w:pStyle w:val="C2C10F3AACDE45C78A31682925E42ACB"/>
          </w:pPr>
          <w:r>
            <w:t>[Type your address]</w:t>
          </w:r>
        </w:p>
      </w:docPartBody>
    </w:docPart>
    <w:docPart>
      <w:docPartPr>
        <w:name w:val="61F764F0E6BF449CA57BA9773FB5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F9E8-039C-49B7-81D1-01C60EBD12D8}"/>
      </w:docPartPr>
      <w:docPartBody>
        <w:p w:rsidR="00000000" w:rsidRDefault="00000000">
          <w:pPr>
            <w:pStyle w:val="61F764F0E6BF449CA57BA9773FB5AA2A"/>
          </w:pPr>
          <w:r>
            <w:t>[Type your phone number]</w:t>
          </w:r>
        </w:p>
      </w:docPartBody>
    </w:docPart>
    <w:docPart>
      <w:docPartPr>
        <w:name w:val="9D8928104BA94EE3BF594C1F3C0B4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EF510-691E-4EE5-8539-304A8B5A2DE9}"/>
      </w:docPartPr>
      <w:docPartBody>
        <w:p w:rsidR="00000000" w:rsidRDefault="00000000">
          <w:pPr>
            <w:pStyle w:val="9D8928104BA94EE3BF594C1F3C0B4BA5"/>
          </w:pPr>
          <w:r>
            <w:t>[Type your e-mail address]</w:t>
          </w:r>
        </w:p>
      </w:docPartBody>
    </w:docPart>
    <w:docPart>
      <w:docPartPr>
        <w:name w:val="A7CA560A437E4C4B8530B331517E8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05B1D-5C1B-48A1-A576-4F96301C86F6}"/>
      </w:docPartPr>
      <w:docPartBody>
        <w:p w:rsidR="00000000" w:rsidRDefault="00000000">
          <w:pPr>
            <w:pStyle w:val="A7CA560A437E4C4B8530B331517E8948"/>
          </w:pPr>
          <w:r>
            <w:t>[Type your website]</w:t>
          </w:r>
        </w:p>
      </w:docPartBody>
    </w:docPart>
    <w:docPart>
      <w:docPartPr>
        <w:name w:val="ADA12235D64A40E69BC482D0DE0A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CED1-9D52-4CFF-A2DF-78E1BFDE2845}"/>
      </w:docPartPr>
      <w:docPartBody>
        <w:p w:rsidR="00000000" w:rsidRDefault="00000000">
          <w:pPr>
            <w:pStyle w:val="ADA12235D64A40E69BC482D0DE0A8B53"/>
          </w:pPr>
          <w:r>
            <w:rPr>
              <w:rStyle w:val="PlaceholderText"/>
              <w:color w:val="auto"/>
            </w:rPr>
            <w:t>[Type the objectives]</w:t>
          </w:r>
        </w:p>
      </w:docPartBody>
    </w:docPart>
    <w:docPart>
      <w:docPartPr>
        <w:name w:val="EC755995A92C447FB1F5D33F9F94A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AE1B3-21F4-4403-825E-0D5ECB471DA7}"/>
      </w:docPartPr>
      <w:docPartBody>
        <w:p w:rsidR="00000000" w:rsidRDefault="00000000">
          <w:pPr>
            <w:pStyle w:val="EC755995A92C447FB1F5D33F9F94A4FF"/>
          </w:pPr>
          <w:r>
            <w:t>[Type the degree]</w:t>
          </w:r>
        </w:p>
      </w:docPartBody>
    </w:docPart>
    <w:docPart>
      <w:docPartPr>
        <w:name w:val="0A8921B34CF04F99B23BC1B664AFC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1611E-7CC8-4B3A-8AAF-6283A746C3C4}"/>
      </w:docPartPr>
      <w:docPartBody>
        <w:p w:rsidR="00000000" w:rsidRDefault="00000000">
          <w:pPr>
            <w:pStyle w:val="0A8921B34CF04F99B23BC1B664AFC0BD"/>
          </w:pPr>
          <w:r>
            <w:rPr>
              <w:rStyle w:val="SubsectionDateChar"/>
            </w:rPr>
            <w:t>[Type the completion date]</w:t>
          </w:r>
        </w:p>
      </w:docPartBody>
    </w:docPart>
    <w:docPart>
      <w:docPartPr>
        <w:name w:val="F0FA5228905B4AA49641A2320399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69A85-917B-4829-A620-F1EAE8B716D9}"/>
      </w:docPartPr>
      <w:docPartBody>
        <w:p w:rsidR="00000000" w:rsidRDefault="00000000">
          <w:pPr>
            <w:pStyle w:val="F0FA5228905B4AA49641A23203997814"/>
          </w:pPr>
          <w:r>
            <w:t>[Type list of accomplishments]</w:t>
          </w:r>
        </w:p>
      </w:docPartBody>
    </w:docPart>
    <w:docPart>
      <w:docPartPr>
        <w:name w:val="16DC1896F0FE4737A0A04CFCA301D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91523-DBBB-45D3-B478-757748B8C794}"/>
      </w:docPartPr>
      <w:docPartBody>
        <w:p w:rsidR="00000000" w:rsidRDefault="00000000">
          <w:pPr>
            <w:pStyle w:val="16DC1896F0FE4737A0A04CFCA301D82A"/>
          </w:pPr>
          <w:r>
            <w:t>[Type the job title]</w:t>
          </w:r>
        </w:p>
      </w:docPartBody>
    </w:docPart>
    <w:docPart>
      <w:docPartPr>
        <w:name w:val="8BFF5DF40092488CAE12830272C45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60BA5-72CA-4D56-99C1-C78743E8E24F}"/>
      </w:docPartPr>
      <w:docPartBody>
        <w:p w:rsidR="00000000" w:rsidRDefault="00000000">
          <w:pPr>
            <w:pStyle w:val="8BFF5DF40092488CAE12830272C4529E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12D94C1851FF473995228FEB43F17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8F0CC-6239-465D-AF41-9907BFE2B3A3}"/>
      </w:docPartPr>
      <w:docPartBody>
        <w:p w:rsidR="00000000" w:rsidRDefault="00000000">
          <w:pPr>
            <w:pStyle w:val="12D94C1851FF473995228FEB43F17299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7D77A3BDADE24BDDA248AA553AF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FA04-B4C5-4165-9A71-71788A7DEDD4}"/>
      </w:docPartPr>
      <w:docPartBody>
        <w:p w:rsidR="00000000" w:rsidRDefault="00000000">
          <w:pPr>
            <w:pStyle w:val="7D77A3BDADE24BDDA248AA553AF1414B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ADA1FA1DF1246DAB79FFDC2B5FA5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2DE8C-BA8E-447C-A57D-A5FD26B104E5}"/>
      </w:docPartPr>
      <w:docPartBody>
        <w:p w:rsidR="00000000" w:rsidRDefault="00000000">
          <w:pPr>
            <w:pStyle w:val="2ADA1FA1DF1246DAB79FFDC2B5FA5C30"/>
          </w:pPr>
          <w:r>
            <w:rPr>
              <w:rStyle w:val="SubsectionDateChar"/>
            </w:rPr>
            <w:t>[Type the company address]</w:t>
          </w:r>
        </w:p>
      </w:docPartBody>
    </w:docPart>
    <w:docPart>
      <w:docPartPr>
        <w:name w:val="C3AA3AA92B4E4BC6915A1197F5219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50D58-D623-4A3F-A06F-C9450B0A1FD1}"/>
      </w:docPartPr>
      <w:docPartBody>
        <w:p w:rsidR="00000000" w:rsidRDefault="00000000">
          <w:pPr>
            <w:pStyle w:val="C3AA3AA92B4E4BC6915A1197F5219D02"/>
          </w:pPr>
          <w:r>
            <w:t>[Type job responsibilities]</w:t>
          </w:r>
        </w:p>
      </w:docPartBody>
    </w:docPart>
    <w:docPart>
      <w:docPartPr>
        <w:name w:val="2FD0C0CF9900400EAB79B929326BB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B031-797A-4827-873F-DF72F42C03FD}"/>
      </w:docPartPr>
      <w:docPartBody>
        <w:p w:rsidR="00000000" w:rsidRDefault="00000000">
          <w:pPr>
            <w:pStyle w:val="2FD0C0CF9900400EAB79B929326BB2D6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D747CAA96AB4CBFA8445969E63FD9C1">
    <w:name w:val="FD747CAA96AB4CBFA8445969E63FD9C1"/>
  </w:style>
  <w:style w:type="paragraph" w:customStyle="1" w:styleId="50E75E451C7F4BAC8556EED84951F0DF">
    <w:name w:val="50E75E451C7F4BAC8556EED84951F0DF"/>
  </w:style>
  <w:style w:type="paragraph" w:customStyle="1" w:styleId="C2C10F3AACDE45C78A31682925E42ACB">
    <w:name w:val="C2C10F3AACDE45C78A31682925E42ACB"/>
  </w:style>
  <w:style w:type="paragraph" w:customStyle="1" w:styleId="61F764F0E6BF449CA57BA9773FB5AA2A">
    <w:name w:val="61F764F0E6BF449CA57BA9773FB5AA2A"/>
  </w:style>
  <w:style w:type="paragraph" w:customStyle="1" w:styleId="9D8928104BA94EE3BF594C1F3C0B4BA5">
    <w:name w:val="9D8928104BA94EE3BF594C1F3C0B4BA5"/>
  </w:style>
  <w:style w:type="paragraph" w:customStyle="1" w:styleId="A7CA560A437E4C4B8530B331517E8948">
    <w:name w:val="A7CA560A437E4C4B8530B331517E8948"/>
  </w:style>
  <w:style w:type="paragraph" w:customStyle="1" w:styleId="ADA12235D64A40E69BC482D0DE0A8B53">
    <w:name w:val="ADA12235D64A40E69BC482D0DE0A8B53"/>
  </w:style>
  <w:style w:type="paragraph" w:customStyle="1" w:styleId="EC755995A92C447FB1F5D33F9F94A4FF">
    <w:name w:val="EC755995A92C447FB1F5D33F9F94A4FF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0A8921B34CF04F99B23BC1B664AFC0BD">
    <w:name w:val="0A8921B34CF04F99B23BC1B664AFC0BD"/>
  </w:style>
  <w:style w:type="paragraph" w:customStyle="1" w:styleId="F0FA5228905B4AA49641A23203997814">
    <w:name w:val="F0FA5228905B4AA49641A23203997814"/>
  </w:style>
  <w:style w:type="paragraph" w:customStyle="1" w:styleId="16DC1896F0FE4737A0A04CFCA301D82A">
    <w:name w:val="16DC1896F0FE4737A0A04CFCA301D82A"/>
  </w:style>
  <w:style w:type="paragraph" w:customStyle="1" w:styleId="8BFF5DF40092488CAE12830272C4529E">
    <w:name w:val="8BFF5DF40092488CAE12830272C4529E"/>
  </w:style>
  <w:style w:type="paragraph" w:customStyle="1" w:styleId="12D94C1851FF473995228FEB43F17299">
    <w:name w:val="12D94C1851FF473995228FEB43F17299"/>
  </w:style>
  <w:style w:type="paragraph" w:customStyle="1" w:styleId="7D77A3BDADE24BDDA248AA553AF1414B">
    <w:name w:val="7D77A3BDADE24BDDA248AA553AF1414B"/>
  </w:style>
  <w:style w:type="paragraph" w:customStyle="1" w:styleId="2ADA1FA1DF1246DAB79FFDC2B5FA5C30">
    <w:name w:val="2ADA1FA1DF1246DAB79FFDC2B5FA5C30"/>
  </w:style>
  <w:style w:type="paragraph" w:customStyle="1" w:styleId="C3AA3AA92B4E4BC6915A1197F5219D02">
    <w:name w:val="C3AA3AA92B4E4BC6915A1197F5219D02"/>
  </w:style>
  <w:style w:type="paragraph" w:customStyle="1" w:styleId="2FD0C0CF9900400EAB79B929326BB2D6">
    <w:name w:val="2FD0C0CF9900400EAB79B929326BB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Shoaib Arif</cp:lastModifiedBy>
  <cp:revision>1</cp:revision>
  <dcterms:created xsi:type="dcterms:W3CDTF">2022-09-23T08:49:00Z</dcterms:created>
  <dcterms:modified xsi:type="dcterms:W3CDTF">2022-09-23T09:00:00Z</dcterms:modified>
</cp:coreProperties>
</file>